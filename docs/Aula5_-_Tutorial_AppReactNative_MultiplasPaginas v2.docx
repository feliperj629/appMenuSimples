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Guia Completo: Criando um App React Native com Expo e Múltiplas Páginas</w:t>
      </w:r>
    </w:p>
    <w:p>
      <w:pPr>
        <w:pStyle w:val="Heading1"/>
        <w:rPr/>
      </w:pPr>
      <w:r>
        <w:rPr/>
        <w:t>1. Criar o Projeto</w:t>
      </w:r>
    </w:p>
    <w:p>
      <w:pPr>
        <w:pStyle w:val="Normal"/>
        <w:rPr/>
      </w:pPr>
      <w:r>
        <w:rPr/>
        <w:t>Abra o terminal e execute:</w:t>
        <w:br/>
        <w:br/>
        <w:t>npx create-expo-app appMenuSimples --template blank</w:t>
        <w:br/>
        <w:t>cd appMenuSimples</w:t>
        <w:br/>
        <w:br/>
        <w:t>Isso cria um projeto do zero chamado `appMenuSimples`.</w:t>
      </w:r>
    </w:p>
    <w:p>
      <w:pPr>
        <w:pStyle w:val="Heading1"/>
        <w:rPr/>
      </w:pPr>
      <w:r>
        <w:rPr/>
        <w:t>2. Instalar Dependências do React Navigation</w:t>
      </w:r>
    </w:p>
    <w:p>
      <w:pPr>
        <w:pStyle w:val="Normal"/>
        <w:rPr/>
      </w:pPr>
      <w:r>
        <w:rPr/>
        <w:t>No terminal, dentro da pasta do projeto:</w:t>
        <w:br/>
        <w:br/>
        <w:t>npm install @react-navigation/native</w:t>
        <w:br/>
        <w:t>npx expo install react-native-screens react-native-safe-area-context</w:t>
        <w:br/>
        <w:t>npm install @react-navigation/native-stack</w:t>
        <w:br/>
        <w:br/>
        <w:t>Essas bibliotecas permitem criar a navegação entre telas.</w:t>
      </w:r>
    </w:p>
    <w:p>
      <w:pPr>
        <w:pStyle w:val="Heading1"/>
        <w:rPr/>
      </w:pPr>
      <w:r>
        <w:rPr/>
        <w:t>3. Estrutura de Pastas</w:t>
      </w:r>
    </w:p>
    <w:p>
      <w:pPr>
        <w:pStyle w:val="Normal"/>
        <w:rPr/>
      </w:pPr>
      <w:r>
        <w:rPr/>
        <w:t>Você pode criar as telas direto na pasta `screens`:</w:t>
        <w:br/>
        <w:br/>
        <w:t>appMenuSimples/</w:t>
        <w:br/>
        <w:t xml:space="preserve"> ├─ App.js</w:t>
        <w:br/>
        <w:t xml:space="preserve"> └─ screens/</w:t>
        <w:br/>
        <w:t xml:space="preserve">     ├─ HomeScreen.js</w:t>
        <w:br/>
        <w:t xml:space="preserve">     └─ AboutScreen.js</w:t>
      </w:r>
    </w:p>
    <w:p>
      <w:pPr>
        <w:pStyle w:val="Heading1"/>
        <w:rPr/>
      </w:pPr>
      <w:r>
        <w:rPr/>
        <w:t>4. Criar as Telas</w:t>
      </w:r>
    </w:p>
    <w:p>
      <w:pPr>
        <w:pStyle w:val="Heading2"/>
        <w:rPr/>
      </w:pPr>
      <w:r>
        <w:rPr/>
        <w:t>4.1 HomeScreen.js</w:t>
      </w:r>
    </w:p>
    <w:p>
      <w:pPr>
        <w:pStyle w:val="Normal"/>
        <w:rPr/>
      </w:pPr>
      <w:r>
        <w:rPr/>
        <w:t>```javascript</w:t>
        <w:br/>
        <w:t>import React from 'react';</w:t>
        <w:br/>
        <w:t>import { View, Text, Button, StyleSheet } from 'react-native';</w:t>
        <w:br/>
        <w:br/>
        <w:t>export default function HomeScreen({ navigation }) {</w:t>
        <w:br/>
        <w:t xml:space="preserve">  return (</w:t>
        <w:br/>
        <w:t xml:space="preserve">    &lt;View style={styles.container}&gt;</w:t>
        <w:br/>
        <w:t xml:space="preserve">      &lt;Text style={styles.title}&gt;Tela Inicial&lt;/Text&gt;</w:t>
        <w:br/>
        <w:t xml:space="preserve">      &lt;Button</w:t>
        <w:br/>
        <w:t xml:space="preserve">        title="Ir para Sobre"</w:t>
        <w:br/>
        <w:t xml:space="preserve">        onPress={() =&gt; navigation.navigate('About')}</w:t>
        <w:br/>
        <w:t xml:space="preserve">      /&gt;</w:t>
        <w:br/>
        <w:t xml:space="preserve">    &lt;/View&gt;</w:t>
        <w:br/>
        <w:t xml:space="preserve">  );</w:t>
        <w:br/>
        <w:t>}</w:t>
        <w:br/>
        <w:br/>
        <w:t>const styles = StyleSheet.create({</w:t>
        <w:br/>
        <w:t xml:space="preserve">  container: { flex: 1, justifyContent: 'center', alignItems: 'center' },</w:t>
        <w:br/>
        <w:t xml:space="preserve">  title: { fontSize: 24, marginBottom: 20 }</w:t>
        <w:br/>
        <w:t>});</w:t>
        <w:br/>
        <w:t>```</w:t>
      </w:r>
    </w:p>
    <w:p>
      <w:pPr>
        <w:pStyle w:val="Heading2"/>
        <w:rPr/>
      </w:pPr>
      <w:r>
        <w:rPr/>
        <w:t>4.2 AboutScreen.js</w:t>
      </w:r>
    </w:p>
    <w:p>
      <w:pPr>
        <w:pStyle w:val="Normal"/>
        <w:rPr/>
      </w:pPr>
      <w:r>
        <w:rPr/>
        <w:t>```javascript</w:t>
        <w:br/>
        <w:t>import React from 'react';</w:t>
        <w:br/>
        <w:t>import { View, Text, Button, StyleSheet } from 'react-native';</w:t>
        <w:br/>
        <w:br/>
        <w:t>export default function AboutScreen({ navigation }) {</w:t>
        <w:br/>
        <w:t xml:space="preserve">  return (</w:t>
        <w:br/>
        <w:t xml:space="preserve">    &lt;View style={styles.container}&gt;</w:t>
        <w:br/>
        <w:t xml:space="preserve">      &lt;Text style={styles.title}&gt;Sobre o App&lt;/Text&gt;</w:t>
        <w:br/>
        <w:t xml:space="preserve">      &lt;Button</w:t>
        <w:br/>
        <w:t xml:space="preserve">        title="Voltar para Home"</w:t>
        <w:br/>
        <w:t xml:space="preserve">        onPress={() =&gt; navigation.goBack()}</w:t>
        <w:br/>
        <w:t xml:space="preserve">      /&gt;</w:t>
        <w:br/>
        <w:t xml:space="preserve">    &lt;/View&gt;</w:t>
        <w:br/>
        <w:t xml:space="preserve">  );</w:t>
        <w:br/>
        <w:t>}</w:t>
        <w:br/>
        <w:br/>
        <w:t>const styles = StyleSheet.create({</w:t>
        <w:br/>
        <w:t xml:space="preserve">  container: { flex: 1, justifyContent: 'center', alignItems: 'center' },</w:t>
        <w:br/>
        <w:t xml:space="preserve">  title: { fontSize: 24, marginBottom: 20 }</w:t>
        <w:br/>
        <w:t>});</w:t>
        <w:br/>
        <w:t>```</w:t>
      </w:r>
    </w:p>
    <w:p>
      <w:pPr>
        <w:pStyle w:val="Heading1"/>
        <w:rPr/>
      </w:pPr>
      <w:r>
        <w:rPr/>
        <w:t>5. Configurar o Stack Navigator em App.js</w:t>
      </w:r>
    </w:p>
    <w:p>
      <w:pPr>
        <w:pStyle w:val="Normal"/>
        <w:rPr/>
      </w:pPr>
      <w:r>
        <w:rPr/>
        <w:t>```javascript</w:t>
        <w:br/>
        <w:t>import React from 'react';</w:t>
        <w:br/>
        <w:t>import { NavigationContainer } from '@react-navigation/native';</w:t>
        <w:br/>
        <w:t>import { createNativeStackNavigator } from '@react-navigation/native-stack';</w:t>
        <w:br/>
        <w:br/>
        <w:t>import HomeScreen from './screens/HomeScreen';</w:t>
        <w:br/>
        <w:t>import AboutScreen from './screens/AboutScreen';</w:t>
        <w:br/>
        <w:br/>
        <w:t>const Stack = createNativeStackNavigator();</w:t>
        <w:br/>
        <w:br/>
        <w:t>export default function App() {</w:t>
        <w:br/>
        <w:t xml:space="preserve">  return (</w:t>
        <w:br/>
        <w:t xml:space="preserve">    &lt;NavigationContainer&gt;</w:t>
        <w:br/>
        <w:t xml:space="preserve">      &lt;Stack.Navigator initialRouteName="Home"&gt;</w:t>
        <w:br/>
        <w:t xml:space="preserve">        &lt;Stack.Screen name="Home" component={HomeScreen} /&gt;</w:t>
        <w:br/>
        <w:t xml:space="preserve">        &lt;Stack.Screen name="About" component={AboutScreen} /&gt;</w:t>
        <w:br/>
        <w:t xml:space="preserve">      &lt;/Stack.Navigator&gt;</w:t>
        <w:br/>
        <w:t xml:space="preserve">    &lt;/NavigationContainer&gt;</w:t>
        <w:br/>
        <w:t xml:space="preserve">  );</w:t>
        <w:br/>
        <w:t>}</w:t>
        <w:br/>
        <w:t>```</w:t>
      </w:r>
    </w:p>
    <w:p>
      <w:pPr>
        <w:pStyle w:val="Heading1"/>
        <w:rPr/>
      </w:pPr>
      <w:r>
        <w:rPr/>
        <w:t>6. Rodar o Projeto</w:t>
      </w:r>
    </w:p>
    <w:p>
      <w:pPr>
        <w:pStyle w:val="Normal"/>
        <w:rPr/>
      </w:pPr>
      <w:r>
        <w:rPr/>
        <w:t>```bash</w:t>
        <w:br/>
        <w:t>npx expo start</w:t>
        <w:br/>
        <w:t>```</w:t>
        <w:br/>
        <w:br/>
        <w:t>- Escaneie o QR code no celular ou use um emulador.</w:t>
        <w:br/>
        <w:t>- Teste os botões para navegar entre as telas.</w:t>
      </w:r>
    </w:p>
    <w:p>
      <w:pPr>
        <w:pStyle w:val="Normal"/>
        <w:rPr/>
      </w:pPr>
      <w:r>
        <w:rPr/>
      </w:r>
    </w:p>
    <w:p>
      <w:pPr>
        <w:pStyle w:val="Heading2"/>
        <w:spacing w:before="0" w:after="200"/>
        <w:rPr/>
      </w:pPr>
      <w:r>
        <w:rPr>
          <w:rStyle w:val="Strong"/>
          <w:b/>
          <w:bCs/>
        </w:rPr>
        <w:t>7️⃣ Adicionar Formulário e Tela de Resultado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7.1 Criar as telas</w:t>
      </w:r>
    </w:p>
    <w:p>
      <w:pPr>
        <w:pStyle w:val="BodyText"/>
        <w:spacing w:before="0" w:after="200"/>
        <w:rPr/>
      </w:pPr>
      <w:r>
        <w:rPr/>
        <w:t xml:space="preserve">Na pasta </w:t>
      </w:r>
      <w:r>
        <w:rPr>
          <w:rStyle w:val="Cdigo-fonte"/>
        </w:rPr>
        <w:t>screens/</w:t>
      </w:r>
      <w:r>
        <w:rPr/>
        <w:t>, crie: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Cdigo-fonte"/>
        </w:rPr>
        <w:t>FormScreen.js</w:t>
      </w:r>
      <w:r>
        <w:rPr/>
        <w:t xml:space="preserve"> – tela com o formulário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Cdigo-fonte"/>
        </w:rPr>
        <w:t>ResultScreen.js</w:t>
      </w:r>
      <w:r>
        <w:rPr/>
        <w:t xml:space="preserve"> – tela que exibirá os valores enviados</w:t>
      </w:r>
    </w:p>
    <w:p>
      <w:pPr>
        <w:pStyle w:val="Linhahorizontal"/>
        <w:spacing w:before="0" w:after="200"/>
        <w:rPr/>
      </w:pPr>
      <w:r>
        <w:rPr/>
      </w:r>
    </w:p>
    <w:p>
      <w:pPr>
        <w:pStyle w:val="Heading4"/>
        <w:spacing w:before="0" w:after="200"/>
        <w:rPr/>
      </w:pPr>
      <w:r>
        <w:rPr>
          <w:rStyle w:val="Strong"/>
          <w:b/>
          <w:bCs/>
        </w:rPr>
        <w:t>FormScreen.js</w:t>
      </w:r>
    </w:p>
    <w:p>
      <w:pPr>
        <w:pStyle w:val="Textoprformatado"/>
        <w:bidi w:val="0"/>
        <w:spacing w:before="0" w:after="200"/>
        <w:ind w:hanging="0" w:left="0" w:right="0"/>
        <w:rPr/>
      </w:pPr>
      <w:r>
        <w:rPr>
          <w:rStyle w:val="Cdigo-fonte"/>
        </w:rPr>
        <w:t>import React, { useState } from 'react';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import { View, Text, TextInput, Button, StyleSheet } from 'react-native';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export default function FormScreen({ navigation }) {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[name, setName] = useState('');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[email, setEmail] = useState('');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handleSubmit = () =&gt; {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// Navega para a tela de resultado passando os valores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navigation.navigate('Result', { name, email });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};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&lt;View style={styles.container}&gt;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&lt;Text style={styles.title}&gt;Formulário&lt;/Text&gt;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&lt;Text&gt;Nome:&lt;/Text&gt;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&lt;TextInput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style={styles.input}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value={name}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onChangeText={setName}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placeholder="Digite seu nome"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/&gt;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&lt;Text&gt;Email:&lt;/Text&gt;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&lt;TextInput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style={styles.input}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value={email}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onChangeText={setEmail}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placeholder="Digite seu email"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keyboardType="email-address"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/&gt;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&lt;Button title="Enviar" onPress={handleSubmit} /&gt;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&lt;/View&gt;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}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const styles = StyleSheet.create({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container: { flex: 1, justifyContent: 'center', padding: 20 },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title: { fontSize: 24, marginBottom: 20, textAlign: 'center' },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input: { borderWidth: 1, borderColor: '#ccc', padding: 10, marginBottom: 15, borderRadius: 5 }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});</w:t>
      </w:r>
    </w:p>
    <w:p>
      <w:pPr>
        <w:pStyle w:val="Linhahorizontal"/>
        <w:spacing w:before="0" w:after="200"/>
        <w:rPr/>
      </w:pPr>
      <w:r>
        <w:rPr/>
      </w:r>
    </w:p>
    <w:p>
      <w:pPr>
        <w:pStyle w:val="Heading4"/>
        <w:spacing w:before="0" w:after="200"/>
        <w:rPr/>
      </w:pPr>
      <w:r>
        <w:rPr>
          <w:rStyle w:val="Strong"/>
          <w:b/>
          <w:bCs/>
        </w:rPr>
        <w:t>ResultScreen.js</w:t>
      </w:r>
    </w:p>
    <w:p>
      <w:pPr>
        <w:pStyle w:val="Textoprformatado"/>
        <w:bidi w:val="0"/>
        <w:spacing w:before="0" w:after="200"/>
        <w:ind w:hanging="0" w:left="0" w:right="0"/>
        <w:rPr/>
      </w:pPr>
      <w:r>
        <w:rPr>
          <w:rStyle w:val="Cdigo-fonte"/>
        </w:rPr>
        <w:t>import React from 'react';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import { View, Text, Button, StyleSheet } from 'react-native';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export default function ResultScreen({ route, navigation }) {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{ name, email } = route.params; // Recebe os valores do formulário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&lt;View style={styles.container}&gt;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&lt;Text style={styles.title}&gt;Resultado&lt;/Text&gt;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&lt;Text&gt;Nome: {name}&lt;/Text&gt;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&lt;Text&gt;Email: {email}&lt;/Text&gt;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&lt;Button title="Voltar para Formulário" onPress={() =&gt; navigation.goBack()} /&gt;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&lt;/View&gt;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}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const styles = StyleSheet.create({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container: { flex: 1, justifyContent: 'center', padding: 20 },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title: { fontSize: 24, marginBottom: 20, textAlign: 'center' }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});</w:t>
      </w:r>
    </w:p>
    <w:p>
      <w:pPr>
        <w:pStyle w:val="Linhahorizontal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7.2 Atualizar o App.js para incluir as novas telas</w:t>
      </w:r>
    </w:p>
    <w:p>
      <w:pPr>
        <w:pStyle w:val="Textoprformatado"/>
        <w:bidi w:val="0"/>
        <w:spacing w:before="0" w:after="200"/>
        <w:ind w:hanging="0" w:left="0" w:right="0"/>
        <w:rPr/>
      </w:pPr>
      <w:r>
        <w:rPr>
          <w:rStyle w:val="Cdigo-fonte"/>
        </w:rPr>
        <w:t>import React from 'react';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import { NavigationContainer } from '@react-navigation/native';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import { createNativeStackNavigator } from '@react-navigation/native-stack';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import HomeScreen from './screens/HomeScreen';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import AboutScreen from './screens/AboutScreen';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import FormScreen from './screens/FormScreen';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import ResultScreen from './screens/ResultScreen';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const Stack = createNativeStackNavigator();</w:t>
      </w:r>
    </w:p>
    <w:p>
      <w:pPr>
        <w:pStyle w:val="Textoprformatado"/>
        <w:bidi w:val="0"/>
        <w:spacing w:before="0" w:after="200"/>
        <w:rPr/>
      </w:pPr>
      <w:r>
        <w:rPr/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export default function App() {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&lt;NavigationContainer&gt;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&lt;Stack.Navigator initialRouteName="Home"&gt;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&lt;Stack.Screen name="Home" component={HomeScreen} /&gt;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&lt;Stack.Screen name="About" component={AboutScreen} /&gt;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&lt;Stack.Screen name="Form" component={FormScreen} /&gt;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&lt;Stack.Screen name="Result" component={ResultScreen} /&gt;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&lt;/Stack.Navigator&gt;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&lt;/NavigationContainer&gt;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}</w:t>
      </w:r>
    </w:p>
    <w:p>
      <w:pPr>
        <w:pStyle w:val="Linhahorizontal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7.3 Como testar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No </w:t>
      </w:r>
      <w:r>
        <w:rPr>
          <w:rStyle w:val="Cdigo-fonte"/>
        </w:rPr>
        <w:t>HomeScreen.js</w:t>
      </w:r>
      <w:r>
        <w:rPr/>
        <w:t>, adicione um botão para abrir o formulário:</w:t>
      </w:r>
    </w:p>
    <w:p>
      <w:pPr>
        <w:pStyle w:val="Textoprformatado"/>
        <w:bidi w:val="0"/>
        <w:spacing w:before="0" w:after="200"/>
        <w:ind w:hanging="0" w:left="0" w:right="0"/>
        <w:rPr/>
      </w:pPr>
      <w:r>
        <w:rPr>
          <w:rStyle w:val="Cdigo-fonte"/>
        </w:rPr>
        <w:t>&lt;Button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title="Ir para Formulário"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onPress={() =&gt; navigation.navigate('Form')}</w:t>
      </w:r>
    </w:p>
    <w:p>
      <w:pPr>
        <w:pStyle w:val="Textoprformatado"/>
        <w:bidi w:val="0"/>
        <w:spacing w:before="0" w:after="200"/>
        <w:rPr/>
      </w:pPr>
      <w:r>
        <w:rPr>
          <w:rStyle w:val="Cdigo-fonte"/>
        </w:rPr>
        <w:t>/&gt;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Rode o projeto (</w:t>
      </w:r>
      <w:r>
        <w:rPr>
          <w:rStyle w:val="Cdigo-fonte"/>
        </w:rPr>
        <w:t>npx expo start</w:t>
      </w:r>
      <w:r>
        <w:rPr/>
        <w:t>), abra no celular ou emulador.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Preencha o formulário e clique em </w:t>
      </w:r>
      <w:r>
        <w:rPr>
          <w:rStyle w:val="Strong"/>
        </w:rPr>
        <w:t>Enviar</w:t>
      </w:r>
      <w:r>
        <w:rPr/>
        <w:t xml:space="preserve"> → será redirecionado para a tela de </w:t>
      </w:r>
      <w:r>
        <w:rPr>
          <w:rStyle w:val="Strong"/>
        </w:rPr>
        <w:t>Resultado</w:t>
      </w:r>
      <w:r>
        <w:rPr/>
        <w:t>, mostrando os valores digitados.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LibreOffice/25.2.5.2$Linux_X86_64 LibreOffice_project/fb4792146257752f54eab576deb869869b108571</Application>
  <AppVersion>15.0000</AppVersion>
  <Pages>8</Pages>
  <Words>671</Words>
  <Characters>4888</Characters>
  <CharactersWithSpaces>5871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2025-09-17T19:18:12Z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